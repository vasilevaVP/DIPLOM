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 w14:paraId="086453B1">
      <w:pPr>
        <w:pStyle w:val="15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Глава 0. Вступление.</w:t>
      </w:r>
    </w:p>
    <w:p w14:paraId="49D2317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/>
          <w:lang w:val="ru-RU"/>
        </w:rPr>
      </w:pPr>
      <w:r>
        <w:t xml:space="preserve">— Ты настолько меня ненавидишь, Данте? — смеётся Кир, но даже сам не понимает, что пытается разрядить обстановку. В его голосе — привычная </w:t>
      </w:r>
      <w:r>
        <w:rPr>
          <w:lang w:val="ru-RU"/>
        </w:rPr>
        <w:t>лёгкость</w:t>
      </w:r>
      <w:r>
        <w:t>, в глазах Данте — только холод.</w:t>
      </w:r>
      <w:r>
        <w:rPr>
          <w:rFonts w:hint="default"/>
          <w:lang w:val="ru-RU"/>
        </w:rPr>
        <w:t xml:space="preserve"> </w:t>
      </w:r>
    </w:p>
    <w:p w14:paraId="11B7C9FF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Этот мрачный переулок, такой же мрачный как ноябрьская погода и этот пронзительный взгляд, повидал не одну такую драку, может даже было зрелище похуже.</w:t>
      </w:r>
    </w:p>
    <w:p w14:paraId="02EA7CF7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Удар. Кир едва успевает согнуться, удержавшись на ногах, но его дыхание сбивается. Воздух пропитан напряжением, гулким эхом в ушах отзывается второй удар — в лицо. Всё вокруг на секунду гаснет, но он лишь мотает головой, стараясь не упасть.</w:t>
      </w:r>
    </w:p>
    <w:p w14:paraId="1C77D172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А потом — будто вспышка. Всё смазывается, расплывается, искажается.</w:t>
      </w:r>
    </w:p>
    <w:p w14:paraId="337F2F5F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Его слепят белые школьные лампы, сквозь пелену виднеются до жути знакомые силуэты.</w:t>
      </w:r>
    </w:p>
    <w:p w14:paraId="34D0DE70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— Слышь, клоун,ты нам не нравишься, понял? — кто-то хватает его за плечо и резко </w:t>
      </w:r>
      <w:r>
        <w:rPr>
          <w:rFonts w:hint="default" w:ascii="Times New Roman" w:hAnsi="Times New Roman" w:cs="Times New Roman"/>
          <w:lang w:val="ru-RU"/>
        </w:rPr>
        <w:t>ударом вжимает в стен</w:t>
      </w:r>
      <w:r>
        <w:rPr>
          <w:rFonts w:hint="default" w:ascii="Times New Roman" w:hAnsi="Times New Roman" w:cs="Times New Roman"/>
        </w:rPr>
        <w:t>.</w:t>
      </w:r>
    </w:p>
    <w:p w14:paraId="42F325E9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Четверо. Те же самые, всё как обычно.</w:t>
      </w:r>
    </w:p>
    <w:p w14:paraId="2D653AE3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Кир закатывает глаза.</w:t>
      </w:r>
    </w:p>
    <w:p w14:paraId="77582DAF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— Ага, понял, только вот </w:t>
      </w:r>
      <w:r>
        <w:rPr>
          <w:lang w:val="ru-RU"/>
        </w:rPr>
        <w:t>у</w:t>
      </w:r>
      <w:r>
        <w:t xml:space="preserve"> меня нет цели — вам нравиться.</w:t>
      </w:r>
    </w:p>
    <w:p w14:paraId="2D982C27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Чё ты сказал?</w:t>
      </w:r>
    </w:p>
    <w:p w14:paraId="6639752D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Кто-то грубо дёргает его за </w:t>
      </w:r>
      <w:r>
        <w:rPr>
          <w:lang w:val="ru-RU"/>
        </w:rPr>
        <w:t>воротник</w:t>
      </w:r>
      <w:r>
        <w:rPr>
          <w:rFonts w:hint="default"/>
          <w:lang w:val="ru-RU"/>
        </w:rPr>
        <w:t xml:space="preserve"> рубашки</w:t>
      </w:r>
      <w:r>
        <w:t>, будто уличного кота, и передаёт другому.</w:t>
      </w:r>
    </w:p>
    <w:p w14:paraId="07AEE0B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Тебе, походу, вообще поебать, да?</w:t>
      </w:r>
    </w:p>
    <w:p w14:paraId="32E85B86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Да не, я переживаю, — фальшиво успокаивает их Кир. — Просто за вас.</w:t>
      </w:r>
    </w:p>
    <w:p w14:paraId="072AA1C2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Шлёпок по затылку. </w:t>
      </w:r>
      <w:r>
        <w:rPr>
          <w:lang w:val="ru-RU"/>
        </w:rPr>
        <w:t>Мерзкий</w:t>
      </w:r>
      <w:r>
        <w:rPr>
          <w:rFonts w:hint="default"/>
          <w:lang w:val="ru-RU"/>
        </w:rPr>
        <w:t xml:space="preserve"> смех</w:t>
      </w:r>
      <w:r>
        <w:t>.</w:t>
      </w:r>
    </w:p>
    <w:p w14:paraId="1C6EC6F3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За нас?</w:t>
      </w:r>
    </w:p>
    <w:p w14:paraId="1CC3DEA4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— Угу. </w:t>
      </w:r>
      <w:r>
        <w:rPr>
          <w:lang w:val="ru-RU"/>
        </w:rPr>
        <w:t>Ф</w:t>
      </w:r>
      <w:r>
        <w:t xml:space="preserve">антазии у вас маловато. Может, вы меня хоть раз не за </w:t>
      </w:r>
      <w:r>
        <w:rPr>
          <w:lang w:val="ru-RU"/>
        </w:rPr>
        <w:t>воротник</w:t>
      </w:r>
      <w:r>
        <w:t xml:space="preserve"> схватите, а что-то новое </w:t>
      </w:r>
      <w:r>
        <w:rPr>
          <w:lang w:val="ru-RU"/>
        </w:rPr>
        <w:t>придумаете</w:t>
      </w:r>
      <w:r>
        <w:t>?</w:t>
      </w:r>
    </w:p>
    <w:p w14:paraId="091AFE2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Давайте его разденем, посмотрим, чего он выёбывается, — ржёт один из них.</w:t>
      </w:r>
    </w:p>
    <w:p w14:paraId="59B71870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Вам делать нечего? — Кир закатывает глаза. — Клубы по интересам откройте, у вас столько энергии.</w:t>
      </w:r>
    </w:p>
    <w:p w14:paraId="60D93A9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Кир сплёвывает на пол. Капля крови падает рядом с кроссовками одного из задир.</w:t>
      </w:r>
    </w:p>
    <w:p w14:paraId="658A1E1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— </w:t>
      </w:r>
      <w:r>
        <w:rPr>
          <w:lang w:val="ru-RU"/>
        </w:rPr>
        <w:t>Ну</w:t>
      </w:r>
      <w:r>
        <w:rPr>
          <w:rFonts w:hint="default"/>
          <w:lang w:val="ru-RU"/>
        </w:rPr>
        <w:t xml:space="preserve"> с</w:t>
      </w:r>
      <w:r>
        <w:t>ерьёзно, пацаны</w:t>
      </w:r>
      <w:r>
        <w:rPr>
          <w:rFonts w:hint="default"/>
          <w:lang w:val="ru-RU"/>
        </w:rPr>
        <w:t xml:space="preserve"> </w:t>
      </w:r>
      <w:r>
        <w:t>— Кир кривится, когда чувствует, как из носа капает кровь. —</w:t>
      </w:r>
      <w:r>
        <w:rPr>
          <w:rFonts w:hint="default"/>
          <w:lang w:val="ru-RU"/>
        </w:rPr>
        <w:t xml:space="preserve"> </w:t>
      </w:r>
      <w:r>
        <w:t>Вы вообще не устали?</w:t>
      </w:r>
    </w:p>
    <w:p w14:paraId="2CF1625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Кир делает шаг в сторону, но его тут же толкают обратно.</w:t>
      </w:r>
    </w:p>
    <w:p w14:paraId="06A30697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— </w:t>
      </w:r>
      <w:r>
        <w:rPr>
          <w:rFonts w:hint="default" w:ascii="Times New Roman" w:hAnsi="Times New Roman" w:cs="Times New Roman"/>
          <w:lang w:val="ru-RU"/>
        </w:rPr>
        <w:t>Мы</w:t>
      </w:r>
      <w:r>
        <w:rPr>
          <w:rFonts w:hint="default" w:ascii="Times New Roman" w:hAnsi="Times New Roman" w:cs="Times New Roman"/>
        </w:rPr>
        <w:t xml:space="preserve"> — нет.</w:t>
      </w:r>
      <w:bookmarkStart w:id="0" w:name="_GoBack"/>
      <w:bookmarkEnd w:id="0"/>
    </w:p>
    <w:p w14:paraId="37D7021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  <w:lang w:val="ru-RU"/>
        </w:rPr>
        <w:t xml:space="preserve"> Сам догадаешься чей ответ или помощь нужна? 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Кир усмехается, проводя языком по губе. Чувствует солоноватый привкус крови, но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он уже знает какой ответ последует на его дерзкий вопрос</w:t>
      </w:r>
    </w:p>
    <w:p w14:paraId="4704B6BB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t>— Ой-ой, какой дерзкий. Ты, значит, лучше нас?</w:t>
      </w:r>
      <w:r>
        <w:rPr>
          <w:rFonts w:hint="default"/>
          <w:lang w:val="ru-RU"/>
        </w:rPr>
        <w:t xml:space="preserve"> Не тебе такую херь говорить, не думаешь?</w:t>
      </w:r>
    </w:p>
    <w:p w14:paraId="0478C900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 ещё удар.</w:t>
      </w:r>
    </w:p>
    <w:p w14:paraId="1015422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rPr>
          <w:rFonts w:hint="default" w:ascii="Times New Roman" w:hAnsi="Times New Roman" w:cs="Times New Roman"/>
        </w:rPr>
        <w:t>Кир морщится, выдыхает, трёт нос рукавом и</w:t>
      </w:r>
      <w:r>
        <w:t xml:space="preserve"> прикидывает шансы. Их мало. Впрочем, есть один проверенный метод.</w:t>
      </w:r>
    </w:p>
    <w:p w14:paraId="0DDB59F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t>Он приподнимае</w:t>
      </w:r>
      <w:r>
        <w:rPr>
          <w:rFonts w:hint="default" w:ascii="Times New Roman" w:hAnsi="Times New Roman" w:cs="Times New Roman"/>
        </w:rPr>
        <w:t>т брови, делает вид, что смотрит поверх их голов.</w:t>
      </w:r>
    </w:p>
    <w:p w14:paraId="53AF2AD5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Эй, сзади учитель идёт.</w:t>
      </w:r>
    </w:p>
    <w:p w14:paraId="4BE8B12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Где?!</w:t>
      </w:r>
    </w:p>
    <w:p w14:paraId="1D0C5104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Рефлекс. Кир срывается с места, пока один из них оглядывается.</w:t>
      </w:r>
    </w:p>
    <w:p w14:paraId="170C20A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— </w:t>
      </w:r>
      <w:r>
        <w:rPr>
          <w:rFonts w:hint="default" w:ascii="Times New Roman" w:hAnsi="Times New Roman" w:eastAsia="SimSun" w:cs="Times New Roman"/>
          <w:sz w:val="24"/>
          <w:szCs w:val="24"/>
        </w:rPr>
        <w:t>БЛЯТЬ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 о</w:t>
      </w:r>
      <w:r>
        <w:rPr>
          <w:rFonts w:hint="default" w:ascii="Times New Roman" w:hAnsi="Times New Roman" w:cs="Times New Roman"/>
        </w:rPr>
        <w:t>н гонит! Лови</w:t>
      </w:r>
      <w:r>
        <w:rPr>
          <w:rFonts w:hint="default" w:ascii="Times New Roman" w:hAnsi="Times New Roman" w:cs="Times New Roman"/>
          <w:lang w:val="ru-RU"/>
        </w:rPr>
        <w:t>те</w:t>
      </w:r>
      <w:r>
        <w:rPr>
          <w:rFonts w:hint="default" w:ascii="Times New Roman" w:hAnsi="Times New Roman" w:cs="Times New Roman"/>
        </w:rPr>
        <w:t xml:space="preserve"> его, </w:t>
      </w:r>
      <w:r>
        <w:rPr>
          <w:rFonts w:hint="default" w:ascii="Times New Roman" w:hAnsi="Times New Roman" w:cs="Times New Roman"/>
          <w:lang w:val="ru-RU"/>
        </w:rPr>
        <w:t>нахуй</w:t>
      </w:r>
      <w:r>
        <w:rPr>
          <w:rFonts w:hint="default" w:ascii="Times New Roman" w:hAnsi="Times New Roman" w:cs="Times New Roman"/>
        </w:rPr>
        <w:t>!</w:t>
      </w:r>
    </w:p>
    <w:p w14:paraId="1A38FF3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rPr>
          <w:rFonts w:hint="default" w:ascii="Times New Roman" w:hAnsi="Times New Roman" w:cs="Times New Roman"/>
        </w:rPr>
        <w:t>Коридор размывается. Он мчится,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спотыкаясь, отталкивается рукой от стены, чтобы не упасть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</w:rPr>
        <w:t xml:space="preserve"> перепрыгивая через раскиданные рюкзаки, петляя между учеников. Кто-то орёт ему вслед, но он уже не слушает.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t>Главное — не останавливаться.</w:t>
      </w:r>
    </w:p>
    <w:p w14:paraId="7D8FA1C5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 w:ascii="Times New Roman" w:hAnsi="Times New Roman" w:cs="Times New Roman"/>
          <w:lang w:val="ru-RU"/>
        </w:rPr>
      </w:pPr>
      <w:r>
        <w:rPr>
          <w:rStyle w:val="28"/>
        </w:rPr>
        <w:t>Бежать.</w:t>
      </w:r>
    </w:p>
    <w:p w14:paraId="7BAB15AC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</w:rPr>
        <w:t>Он бежит, у него нет плана. Кир подныривает под локти старшеклассников, петляет, заставляя преследователей сталкиваться друг с другом</w:t>
      </w:r>
      <w: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Он слышит их шаги за собой, видит их теневые фигуры, которые пытаются его поймать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. </w:t>
      </w:r>
    </w:p>
    <w:p w14:paraId="51B5DB7B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И вдруг — удар. Кто-то оказался прямо на его пути. Кир налетает плечом на чужое плечо, и от резкой остановки его качает. Поднимает взгляд — и замирает.</w:t>
      </w:r>
    </w:p>
    <w:p w14:paraId="034834C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Перед ним — Данте.</w:t>
      </w:r>
    </w:p>
    <w:p w14:paraId="48B2B2DD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Чёртов Данте, который смотрит на него так, будто Кира нет. Будто он пустое место.</w:t>
      </w:r>
    </w:p>
    <w:p w14:paraId="1EB5B362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Ой, прости, — Кир вскидывает руки в знак примирения, кровь с его носа капает на пол, но он, разумеется, улыбается, даже когда слёзы уже на глазах от удара. — Не хотел!</w:t>
      </w:r>
    </w:p>
    <w:p w14:paraId="449CD28D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Данте даже не </w:t>
      </w:r>
      <w:r>
        <w:rPr>
          <w:lang w:val="ru-RU"/>
        </w:rPr>
        <w:t>шелохнулся</w:t>
      </w:r>
      <w:r>
        <w:t>, только</w:t>
      </w:r>
      <w:r>
        <w:rPr>
          <w:rFonts w:hint="default"/>
          <w:lang w:val="ru-RU"/>
        </w:rPr>
        <w:t xml:space="preserve"> раздражённо</w:t>
      </w:r>
      <w:r>
        <w:t xml:space="preserve"> поправ</w:t>
      </w:r>
      <w:r>
        <w:rPr>
          <w:lang w:val="ru-RU"/>
        </w:rPr>
        <w:t>ил</w:t>
      </w:r>
      <w:r>
        <w:t xml:space="preserve"> наушник, чуть отводя взгляд.</w:t>
      </w:r>
    </w:p>
    <w:p w14:paraId="35FBDC1A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— Ты чё, ёбнулся?! — раздаётся сзади.</w:t>
      </w:r>
    </w:p>
    <w:p w14:paraId="0CCDF005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t>Хул</w:t>
      </w:r>
      <w:r>
        <w:rPr>
          <w:rFonts w:hint="default" w:ascii="Times New Roman" w:hAnsi="Times New Roman" w:cs="Times New Roman"/>
        </w:rPr>
        <w:t>иганы нагоняют. Один из них, не сбавляя хода, толкает Данте в плечо.</w:t>
      </w:r>
    </w:p>
    <w:p w14:paraId="7641B2B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— Отойди, блядь, с дороги!</w:t>
      </w:r>
    </w:p>
    <w:p w14:paraId="2DFE260C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Данте моргает. Смотрит на них пусто. Не отходит, но и ничего не говорит</w:t>
      </w:r>
      <w:r>
        <w:rPr>
          <w:rFonts w:hint="default" w:ascii="Times New Roman" w:hAnsi="Times New Roman" w:cs="Times New Roman"/>
        </w:rPr>
        <w:t>… просто не реагирует. Будто ему и правда всё равно. Будто никто из них не существует.</w:t>
      </w:r>
      <w:r>
        <w:rPr>
          <w:rFonts w:hint="default" w:ascii="Times New Roman" w:hAnsi="Times New Roman" w:cs="Times New Roman"/>
          <w:lang w:val="ru-RU"/>
        </w:rPr>
        <w:t xml:space="preserve"> </w:t>
      </w:r>
    </w:p>
    <w:p w14:paraId="70BDC29A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Кир не успевает понять, что его больше удивляет: то, что Данте даже не моргнул, или то, что он действительно всем безразличен.</w:t>
      </w:r>
    </w:p>
    <w:p w14:paraId="2B9C9C59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Но времени думать нет.</w:t>
      </w:r>
    </w:p>
    <w:p w14:paraId="6F934635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Он делает единственное, что умеет лучше всего.</w:t>
      </w:r>
    </w:p>
    <w:p w14:paraId="12D34816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Снова срывается с места.</w:t>
      </w:r>
    </w:p>
    <w:p w14:paraId="58E31581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Вдруг он резко изменяет траекторию, прыгает через ступени, чтобы остановить их, направляя их прямо в толпу одноклассников.</w:t>
      </w:r>
    </w:p>
    <w:p w14:paraId="6DC1B92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/>
          <w:lang w:val="ru-RU"/>
        </w:rPr>
      </w:pPr>
      <w:r>
        <w:t>Кажется, он оторвался.</w:t>
      </w:r>
      <w:r>
        <w:rPr>
          <w:rFonts w:hint="default"/>
          <w:lang w:val="ru-RU"/>
        </w:rPr>
        <w:t xml:space="preserve"> </w:t>
      </w:r>
      <w:r>
        <w:t>Кир сворачивает за угол, вжимается в стену, пытаясь отдышаться.</w:t>
      </w:r>
      <w:r>
        <w:rPr>
          <w:rFonts w:hint="default"/>
          <w:lang w:val="ru-RU"/>
        </w:rPr>
        <w:t xml:space="preserve"> </w:t>
      </w:r>
      <w:r>
        <w:t>Но не получается.</w:t>
      </w:r>
      <w:r>
        <w:rPr>
          <w:rFonts w:hint="default"/>
          <w:lang w:val="ru-RU"/>
        </w:rPr>
        <w:t>..</w:t>
      </w:r>
    </w:p>
    <w:p w14:paraId="2B3441D3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Он делает вдох — слишком короткий, как будто воздуха нет. Второй. Глубже. Но лёгкие сдавлены.</w:t>
      </w:r>
    </w:p>
    <w:p w14:paraId="78873668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Ещё вдох</w:t>
      </w:r>
      <w:r>
        <w:rPr>
          <w:rStyle w:val="28"/>
          <w:rFonts w:hint="default"/>
          <w:lang w:val="ru-RU"/>
        </w:rPr>
        <w:t>»</w:t>
      </w:r>
    </w:p>
    <w:p w14:paraId="0DBE7609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Сердце колотится в груди так сильно, что кажется, оно просто сейчас </w:t>
      </w:r>
      <w:r>
        <w:rPr>
          <w:rStyle w:val="28"/>
        </w:rPr>
        <w:t>лопнет.</w:t>
      </w:r>
    </w:p>
    <w:p w14:paraId="10464305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Он соскальзывает по стене, хватает ртом воздух, но его всё равно </w:t>
      </w:r>
      <w:r>
        <w:rPr>
          <w:rStyle w:val="28"/>
        </w:rPr>
        <w:t>мало.</w:t>
      </w:r>
      <w:r>
        <w:rPr>
          <w:rStyle w:val="28"/>
          <w:rFonts w:hint="default"/>
          <w:lang w:val="ru-RU"/>
        </w:rPr>
        <w:t xml:space="preserve"> </w:t>
      </w:r>
      <w:r>
        <w:t>Пальцы дрожат. Руки в крови.</w:t>
      </w:r>
      <w:r>
        <w:rPr>
          <w:rFonts w:hint="default"/>
          <w:lang w:val="ru-RU"/>
        </w:rPr>
        <w:t xml:space="preserve"> </w:t>
      </w:r>
      <w:r>
        <w:t xml:space="preserve">Он хрипло смеётся. </w:t>
      </w:r>
    </w:p>
    <w:p w14:paraId="1A1EF62A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«</w:t>
      </w:r>
      <w:r>
        <w:rPr>
          <w:b/>
          <w:bCs/>
        </w:rPr>
        <w:t>Всё нормально</w:t>
      </w:r>
      <w:r>
        <w:rPr>
          <w:rFonts w:hint="default"/>
          <w:b/>
          <w:bCs/>
          <w:lang w:val="ru-RU"/>
        </w:rPr>
        <w:t>, п</w:t>
      </w:r>
      <w:r>
        <w:rPr>
          <w:b/>
          <w:bCs/>
        </w:rPr>
        <w:t xml:space="preserve">росто </w:t>
      </w:r>
      <w:r>
        <w:rPr>
          <w:rStyle w:val="28"/>
          <w:b/>
          <w:bCs/>
        </w:rPr>
        <w:t>запыхался</w:t>
      </w:r>
      <w:r>
        <w:rPr>
          <w:rStyle w:val="28"/>
          <w:rFonts w:hint="default"/>
          <w:b/>
          <w:bCs/>
          <w:lang w:val="ru-RU"/>
        </w:rPr>
        <w:t>»</w:t>
      </w:r>
    </w:p>
    <w:p w14:paraId="1D8BA81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Даже если грудь болит так, что уже начинает кружиться голова.</w:t>
      </w:r>
    </w:p>
    <w:p w14:paraId="646BC47D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Обычная усталость</w:t>
      </w:r>
      <w:r>
        <w:rPr>
          <w:rStyle w:val="28"/>
          <w:rFonts w:hint="default"/>
          <w:lang w:val="ru-RU"/>
        </w:rPr>
        <w:t>»</w:t>
      </w:r>
    </w:p>
    <w:p w14:paraId="44C59D1C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«</w:t>
      </w:r>
      <w:r>
        <w:rPr>
          <w:b/>
          <w:bCs/>
        </w:rPr>
        <w:t xml:space="preserve">Но почему тогда так </w:t>
      </w:r>
      <w:r>
        <w:rPr>
          <w:rStyle w:val="28"/>
          <w:b/>
          <w:bCs/>
        </w:rPr>
        <w:t>темнеет в глазах?</w:t>
      </w:r>
      <w:r>
        <w:rPr>
          <w:rStyle w:val="28"/>
          <w:rFonts w:hint="default"/>
          <w:b/>
          <w:bCs/>
          <w:lang w:val="ru-RU"/>
        </w:rPr>
        <w:t>»</w:t>
      </w:r>
    </w:p>
    <w:p w14:paraId="0C1AA7A0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Кир не понимает, что это — </w:t>
      </w:r>
      <w:r>
        <w:rPr>
          <w:rStyle w:val="28"/>
        </w:rPr>
        <w:t>страх</w:t>
      </w:r>
      <w:r>
        <w:t xml:space="preserve"> или </w:t>
      </w:r>
      <w:r>
        <w:rPr>
          <w:rStyle w:val="28"/>
        </w:rPr>
        <w:t>паника.</w:t>
      </w:r>
      <w:r>
        <w:rPr>
          <w:rStyle w:val="28"/>
          <w:rFonts w:hint="default"/>
          <w:lang w:val="ru-RU"/>
        </w:rPr>
        <w:t xml:space="preserve"> </w:t>
      </w:r>
      <w:r>
        <w:t>Просто его трясёт, он прижимает ладонь к лицу, откидывается назад, ловит ртом воздух, но всё не может насытить лёгкие.</w:t>
      </w:r>
    </w:p>
    <w:p w14:paraId="56D844C9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Просто отдышись</w:t>
      </w:r>
      <w:r>
        <w:rPr>
          <w:rStyle w:val="28"/>
          <w:rFonts w:hint="default"/>
          <w:lang w:val="ru-RU"/>
        </w:rPr>
        <w:t>»</w:t>
      </w:r>
    </w:p>
    <w:p w14:paraId="7FB0535A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Тебе не страшно</w:t>
      </w:r>
      <w:r>
        <w:rPr>
          <w:rStyle w:val="28"/>
          <w:rFonts w:hint="default"/>
          <w:lang w:val="ru-RU"/>
        </w:rPr>
        <w:t>»</w:t>
      </w:r>
    </w:p>
    <w:p w14:paraId="752556AC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Где-то внутри зарождается слабый, тихий голос.</w:t>
      </w:r>
    </w:p>
    <w:p w14:paraId="3DFD02D7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Тебе страшно</w:t>
      </w:r>
      <w:r>
        <w:rPr>
          <w:rStyle w:val="28"/>
          <w:rFonts w:hint="default"/>
          <w:lang w:val="ru-RU"/>
        </w:rPr>
        <w:t>»</w:t>
      </w:r>
    </w:p>
    <w:p w14:paraId="05F38F88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Пиздец как страшно</w:t>
      </w:r>
      <w:r>
        <w:rPr>
          <w:rStyle w:val="28"/>
          <w:rFonts w:hint="default"/>
          <w:lang w:val="ru-RU"/>
        </w:rPr>
        <w:t>»</w:t>
      </w:r>
    </w:p>
    <w:p w14:paraId="4D5D7B67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Грудь сдавливает, плечи судорожно вздрагивают.</w:t>
      </w:r>
    </w:p>
    <w:p w14:paraId="55B9D2D7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lang w:val="ru-RU"/>
        </w:rPr>
      </w:pPr>
      <w:r>
        <w:rPr>
          <w:rStyle w:val="28"/>
          <w:rFonts w:hint="default"/>
          <w:lang w:val="ru-RU"/>
        </w:rPr>
        <w:t>«</w:t>
      </w:r>
      <w:r>
        <w:rPr>
          <w:rStyle w:val="28"/>
        </w:rPr>
        <w:t>Нет, тебе не страшно</w:t>
      </w:r>
      <w:r>
        <w:rPr>
          <w:rStyle w:val="28"/>
          <w:rFonts w:hint="default"/>
          <w:lang w:val="ru-RU"/>
        </w:rPr>
        <w:t>»</w:t>
      </w:r>
    </w:p>
    <w:p w14:paraId="53B0F60C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Он жмурится, стискивает зубы, силится выровнять дыхание, но это не работает.</w:t>
      </w:r>
    </w:p>
    <w:p w14:paraId="7DB2206E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Кто-то проходит мимо, смеётся, Кир замирает, не дышит, как будто если он станет </w:t>
      </w:r>
      <w:r>
        <w:rPr>
          <w:rStyle w:val="28"/>
        </w:rPr>
        <w:t>тише</w:t>
      </w:r>
      <w:r>
        <w:t>, его никто не увидит.</w:t>
      </w:r>
    </w:p>
    <w:p w14:paraId="69DF8C14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>Незаметный. Невидимый.</w:t>
      </w:r>
    </w:p>
    <w:p w14:paraId="3D4F6512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</w:pPr>
      <w:r>
        <w:t xml:space="preserve">А потом, спустя несколько минут, он просто </w:t>
      </w:r>
      <w:r>
        <w:rPr>
          <w:rStyle w:val="28"/>
        </w:rPr>
        <w:t>заставляет себя</w:t>
      </w:r>
      <w:r>
        <w:t xml:space="preserve"> дышать ровнее.</w:t>
      </w:r>
    </w:p>
    <w:p w14:paraId="43A89E2F">
      <w:pPr>
        <w:pStyle w:val="90"/>
        <w:keepNext w:val="0"/>
        <w:keepLines w:val="0"/>
        <w:widowControl/>
        <w:suppressLineNumbers w:val="0"/>
        <w:ind w:left="0" w:leftChars="0" w:firstLine="602" w:firstLineChars="25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«</w:t>
      </w:r>
      <w:r>
        <w:rPr>
          <w:b/>
          <w:bCs/>
        </w:rPr>
        <w:t xml:space="preserve">Нужно просто </w:t>
      </w:r>
      <w:r>
        <w:rPr>
          <w:rStyle w:val="28"/>
          <w:b/>
          <w:bCs/>
        </w:rPr>
        <w:t>переждать</w:t>
      </w:r>
      <w:r>
        <w:rPr>
          <w:rStyle w:val="28"/>
          <w:rFonts w:hint="default"/>
          <w:b/>
          <w:bCs/>
          <w:lang w:val="ru-RU"/>
        </w:rPr>
        <w:t>»</w:t>
      </w:r>
    </w:p>
    <w:p w14:paraId="5B295588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/>
          <w:lang w:val="ru-RU"/>
        </w:rPr>
      </w:pPr>
      <w:r>
        <w:t>Просто переждать.</w:t>
      </w:r>
      <w:r>
        <w:rPr>
          <w:rFonts w:hint="default"/>
          <w:lang w:val="ru-RU"/>
        </w:rPr>
        <w:t>..</w:t>
      </w:r>
    </w:p>
    <w:p w14:paraId="551A2F89">
      <w:pPr>
        <w:pStyle w:val="90"/>
        <w:keepNext w:val="0"/>
        <w:keepLines w:val="0"/>
        <w:widowControl/>
        <w:suppressLineNumbers w:val="0"/>
        <w:ind w:left="0" w:leftChars="0" w:firstLine="600" w:firstLineChars="250"/>
        <w:jc w:val="both"/>
        <w:rPr>
          <w:rFonts w:hint="default" w:ascii="Times New Roman" w:hAnsi="Times New Roman" w:cs="Times New Roman"/>
        </w:rPr>
      </w:pPr>
    </w:p>
    <w:p w14:paraId="601D40B1">
      <w:pPr>
        <w:ind w:left="0" w:leftChars="0" w:firstLine="600" w:firstLineChars="25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auto"/>
          <w:lang w:val="ru-RU"/>
        </w:rPr>
        <w:br w:type="page"/>
      </w:r>
    </w:p>
    <w:p w14:paraId="2290A48C">
      <w:pPr>
        <w:pStyle w:val="1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Глава 1.</w:t>
      </w:r>
    </w:p>
    <w:p w14:paraId="1AE4FB74">
      <w:pPr>
        <w:ind w:left="0" w:leftChars="0" w:firstLine="600" w:firstLineChars="25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auto"/>
          <w:lang w:val="ru-RU"/>
        </w:rPr>
      </w:pPr>
    </w:p>
    <w:sectPr>
      <w:headerReference r:id="rId3" w:type="default"/>
      <w:pgSz w:w="11906" w:h="16838"/>
      <w:pgMar w:top="840" w:right="906" w:bottom="1440" w:left="1000" w:header="720" w:footer="720" w:gutter="0"/>
      <w:lnNumType w:countBy="0" w:restart="continuous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 SemiBold">
    <w:panose1 w:val="00000000000000000000"/>
    <w:charset w:val="00"/>
    <w:family w:val="auto"/>
    <w:pitch w:val="default"/>
    <w:sig w:usb0="A00002FF" w:usb1="4000207B" w:usb2="00000000" w:usb3="00000000" w:csb0="200001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848C3">
    <w:pPr>
      <w:pStyle w:val="5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16640" cy="14112240"/>
          <wp:effectExtent l="0" t="0" r="0" b="0"/>
          <wp:wrapNone/>
          <wp:docPr id="3" name="WordPictureWatermark41130" descr="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41130" descr="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16640" cy="141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35E0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8B25DC"/>
    <w:rsid w:val="17435E0D"/>
    <w:rsid w:val="22BC071C"/>
    <w:rsid w:val="281C1C4D"/>
    <w:rsid w:val="39F3412B"/>
    <w:rsid w:val="3D2E204C"/>
    <w:rsid w:val="512D5105"/>
    <w:rsid w:val="51EB1B1A"/>
    <w:rsid w:val="6EC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  <w:style w:type="paragraph" w:customStyle="1" w:styleId="152">
    <w:name w:val="Заголовок"/>
    <w:basedOn w:val="1"/>
    <w:qFormat/>
    <w:uiPriority w:val="0"/>
    <w:pPr>
      <w:spacing w:after="600"/>
      <w:ind w:firstLine="602" w:firstLineChars="250"/>
      <w:jc w:val="center"/>
    </w:pPr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2025-02-24T15:01:00Z</dcterms:created>
  <dc:creator>Валерия</dc:creator>
  <cp:lastModifiedBy>Валерия</cp:lastModifiedBy>
  <dcterms:modified xsi:type="dcterms:W3CDTF">2025-03-01T16:27:49Z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E18CEA130524407287CA5E4DD893F981_11</vt:lpwstr>
  </property>
</Properties>
</file>